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D045B" w14:textId="77777777" w:rsidR="00921459" w:rsidRDefault="00B23E44">
      <w:pPr>
        <w:pStyle w:val="Heading2"/>
        <w:jc w:val="center"/>
        <w:rPr>
          <w:rStyle w:val="SubtleEmphasis1"/>
          <w:rFonts w:ascii="Helvetica" w:hAnsi="Helvetica"/>
          <w:b/>
          <w:bCs w:val="0"/>
          <w:i w:val="0"/>
          <w:iCs w:val="0"/>
          <w:color w:val="9F2936" w:themeColor="accent2"/>
        </w:rPr>
      </w:pPr>
      <w:r>
        <w:rPr>
          <w:rFonts w:ascii="Helvetica" w:hAnsi="Helvetica"/>
          <w:b/>
          <w:bCs w:val="0"/>
        </w:rPr>
        <w:t xml:space="preserve">PROGRESS REPORT – MINUTES OF MEETING </w:t>
      </w:r>
    </w:p>
    <w:p w14:paraId="72ACE668" w14:textId="0A5ED340" w:rsidR="00921459" w:rsidRDefault="00B23E44">
      <w:pPr>
        <w:pStyle w:val="Heading1"/>
        <w:rPr>
          <w:rStyle w:val="SubtleEmphasis1"/>
        </w:rPr>
      </w:pPr>
      <w:proofErr w:type="gramStart"/>
      <w:r>
        <w:rPr>
          <w:rStyle w:val="SubtleEmphasis1"/>
        </w:rPr>
        <w:t>week :</w:t>
      </w:r>
      <w:proofErr w:type="gramEnd"/>
      <w:r>
        <w:rPr>
          <w:rStyle w:val="SubtleEmphasis1"/>
        </w:rPr>
        <w:t xml:space="preserve"> </w:t>
      </w:r>
      <w:r w:rsidR="00C951DF">
        <w:rPr>
          <w:rStyle w:val="SubtleEmphasis1"/>
        </w:rPr>
        <w:t>9-10</w:t>
      </w:r>
      <w:r>
        <w:rPr>
          <w:rStyle w:val="SubtleEmphasis1"/>
        </w:rPr>
        <w:t xml:space="preserve">   | meeting organizer:UMESH CHANDRA KARAGATLA(</w:t>
      </w:r>
      <w:r>
        <w:rPr>
          <w:color w:val="000000" w:themeColor="text1"/>
          <w:sz w:val="28"/>
          <w:szCs w:val="28"/>
        </w:rPr>
        <w:t>1002074938</w:t>
      </w:r>
      <w:r>
        <w:rPr>
          <w:sz w:val="28"/>
          <w:szCs w:val="28"/>
        </w:rPr>
        <w:t>)</w:t>
      </w:r>
    </w:p>
    <w:p w14:paraId="6E100B54" w14:textId="34CBA8D3" w:rsidR="00921459" w:rsidRDefault="00B23E44">
      <w:pPr>
        <w:pStyle w:val="Heading1"/>
        <w:ind w:left="0"/>
      </w:pPr>
      <w:r>
        <w:t>Meeting attendees: Yashwanth Rao Varala Balaji(</w:t>
      </w:r>
      <w:r>
        <w:rPr>
          <w:sz w:val="28"/>
          <w:szCs w:val="28"/>
        </w:rPr>
        <w:t>1001916698)</w:t>
      </w:r>
      <w:r>
        <w:t>, Srilekhya Bukkapatnam(</w:t>
      </w:r>
      <w:r>
        <w:rPr>
          <w:sz w:val="28"/>
          <w:szCs w:val="28"/>
        </w:rPr>
        <w:t>1002067807)</w:t>
      </w:r>
      <w:r>
        <w:t>, Ruban Eswaravelu(</w:t>
      </w:r>
      <w:r>
        <w:rPr>
          <w:sz w:val="28"/>
          <w:szCs w:val="28"/>
        </w:rPr>
        <w:t>1002018133)</w:t>
      </w:r>
      <w:r>
        <w:t xml:space="preserve">, Jayanth Reddy </w:t>
      </w:r>
      <w:r>
        <w:t>Gundala(</w:t>
      </w:r>
      <w:r>
        <w:rPr>
          <w:sz w:val="28"/>
          <w:szCs w:val="28"/>
        </w:rPr>
        <w:t>1002067847)</w:t>
      </w:r>
      <w:r>
        <w:t xml:space="preserve">| meeting date &amp; time: </w:t>
      </w:r>
      <w:r w:rsidR="00B01307">
        <w:t>October</w:t>
      </w:r>
      <w:r>
        <w:t xml:space="preserve"> </w:t>
      </w:r>
      <w:r w:rsidR="00B01307">
        <w:t>4</w:t>
      </w:r>
      <w:r>
        <w:t>, 2023</w:t>
      </w:r>
    </w:p>
    <w:p w14:paraId="788F96C4" w14:textId="0A13C5E2" w:rsidR="00921459" w:rsidRDefault="00B23E44">
      <w:pPr>
        <w:pStyle w:val="Heading1"/>
        <w:ind w:left="0"/>
      </w:pPr>
      <w:r>
        <w:t xml:space="preserve">Meeting note-taker: JAYANTH REDDY GUNDALA </w:t>
      </w:r>
      <w:r>
        <w:t>(1002067847)</w:t>
      </w:r>
    </w:p>
    <w:p w14:paraId="3797C3C8" w14:textId="70D40824" w:rsidR="00921459" w:rsidRDefault="00B23E44">
      <w:pPr>
        <w:pStyle w:val="Heading1"/>
        <w:ind w:left="0"/>
      </w:pPr>
      <w:r>
        <w:t>meeting modality</w:t>
      </w:r>
      <w:r>
        <w:t xml:space="preserve">: virtual </w:t>
      </w:r>
    </w:p>
    <w:p w14:paraId="543E9CC2" w14:textId="77777777" w:rsidR="00921459" w:rsidRDefault="00B23E44">
      <w:pPr>
        <w:pStyle w:val="Heading2"/>
        <w:rPr>
          <w:rFonts w:ascii="Helvetica" w:hAnsi="Helvetica"/>
          <w:b/>
          <w:bCs w:val="0"/>
          <w:color w:val="0070C0"/>
        </w:rPr>
      </w:pPr>
      <w:r>
        <w:rPr>
          <w:rFonts w:ascii="Helvetica" w:hAnsi="Helvetica"/>
          <w:b/>
          <w:bCs w:val="0"/>
          <w:color w:val="0070C0"/>
        </w:rPr>
        <w:t>TASKS TO BE PERFORMED THIS WEEK:</w:t>
      </w:r>
    </w:p>
    <w:p w14:paraId="011094CC" w14:textId="24B75BF0" w:rsidR="00921459" w:rsidRDefault="00B23E44">
      <w:pPr>
        <w:rPr>
          <w:rStyle w:val="SubtleReference1"/>
          <w:rFonts w:ascii="Helvetica" w:hAnsi="Helvetica"/>
          <w:b/>
          <w:bCs/>
        </w:rPr>
      </w:pPr>
      <w:r>
        <w:rPr>
          <w:rStyle w:val="SubtleReference1"/>
          <w:rFonts w:ascii="Helvetica" w:hAnsi="Helvetica"/>
          <w:b/>
          <w:bCs/>
        </w:rPr>
        <w:t>project Prep (</w:t>
      </w:r>
      <w:r w:rsidR="003F6286">
        <w:rPr>
          <w:rStyle w:val="SubtleReference1"/>
          <w:rFonts w:ascii="Helvetica" w:hAnsi="Helvetica"/>
          <w:b/>
          <w:bCs/>
        </w:rPr>
        <w:t>implementing REact in our Project</w:t>
      </w:r>
      <w:r>
        <w:rPr>
          <w:rStyle w:val="SubtleReference1"/>
          <w:rFonts w:ascii="Helvetica" w:hAnsi="Helvetica"/>
          <w:b/>
          <w:bCs/>
        </w:rPr>
        <w:t>)</w:t>
      </w:r>
    </w:p>
    <w:p w14:paraId="7429132C" w14:textId="77777777" w:rsidR="00921459" w:rsidRDefault="00921459">
      <w:pPr>
        <w:rPr>
          <w:rFonts w:ascii="Arial" w:hAnsi="Arial" w:cs="Arial"/>
          <w:b/>
          <w:bCs/>
          <w:u w:val="single"/>
        </w:rPr>
      </w:pPr>
    </w:p>
    <w:p w14:paraId="66D1809C" w14:textId="77777777" w:rsidR="00921459" w:rsidRDefault="00B23E44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Task </w:t>
      </w:r>
      <w:proofErr w:type="gramStart"/>
      <w:r>
        <w:rPr>
          <w:rFonts w:ascii="Arial" w:hAnsi="Arial" w:cs="Arial"/>
          <w:b/>
          <w:bCs/>
          <w:u w:val="single"/>
        </w:rPr>
        <w:t>Names :</w:t>
      </w:r>
      <w:proofErr w:type="gramEnd"/>
      <w:r>
        <w:rPr>
          <w:rFonts w:ascii="Arial" w:hAnsi="Arial" w:cs="Arial"/>
          <w:b/>
          <w:bCs/>
          <w:u w:val="single"/>
        </w:rPr>
        <w:t xml:space="preserve"> </w:t>
      </w:r>
    </w:p>
    <w:p w14:paraId="0E3FCF32" w14:textId="77777777" w:rsidR="00921459" w:rsidRDefault="00B23E44">
      <w:pPr>
        <w:rPr>
          <w:rFonts w:ascii="Arial" w:hAnsi="Arial"/>
        </w:rPr>
      </w:pPr>
      <w:r>
        <w:rPr>
          <w:rFonts w:ascii="Arial" w:hAnsi="Arial"/>
        </w:rPr>
        <w:t xml:space="preserve">Homepage, About Us, Services </w:t>
      </w:r>
      <w:proofErr w:type="gramStart"/>
      <w:r>
        <w:rPr>
          <w:rFonts w:ascii="Arial" w:hAnsi="Arial"/>
        </w:rPr>
        <w:t>Page :</w:t>
      </w:r>
      <w:proofErr w:type="gramEnd"/>
      <w:r>
        <w:rPr>
          <w:rFonts w:ascii="Arial" w:hAnsi="Arial"/>
        </w:rPr>
        <w:t xml:space="preserve"> Ruban</w:t>
      </w:r>
    </w:p>
    <w:p w14:paraId="40FC6191" w14:textId="77777777" w:rsidR="00921459" w:rsidRDefault="00B23E44">
      <w:pPr>
        <w:rPr>
          <w:rFonts w:ascii="Arial" w:hAnsi="Arial"/>
        </w:rPr>
      </w:pPr>
      <w:r>
        <w:rPr>
          <w:rFonts w:ascii="Arial" w:hAnsi="Arial"/>
        </w:rPr>
        <w:t xml:space="preserve">Contact Us Page, User Profile – Administrator: </w:t>
      </w:r>
      <w:proofErr w:type="spellStart"/>
      <w:r>
        <w:rPr>
          <w:rFonts w:ascii="Arial" w:hAnsi="Arial"/>
        </w:rPr>
        <w:t>Srilekhya</w:t>
      </w:r>
      <w:proofErr w:type="spellEnd"/>
    </w:p>
    <w:p w14:paraId="2D37DE8E" w14:textId="77777777" w:rsidR="00921459" w:rsidRDefault="00B23E44">
      <w:pPr>
        <w:rPr>
          <w:rFonts w:ascii="Arial" w:hAnsi="Arial"/>
        </w:rPr>
      </w:pPr>
      <w:r>
        <w:rPr>
          <w:rFonts w:ascii="Arial" w:hAnsi="Arial"/>
        </w:rPr>
        <w:t xml:space="preserve">Login/Sign-up Landing, Forget Password Page, CSS styling: </w:t>
      </w:r>
      <w:proofErr w:type="gramStart"/>
      <w:r>
        <w:rPr>
          <w:rFonts w:ascii="Arial" w:hAnsi="Arial"/>
        </w:rPr>
        <w:t>Umesh</w:t>
      </w:r>
      <w:proofErr w:type="gramEnd"/>
    </w:p>
    <w:p w14:paraId="5361B01F" w14:textId="7AB1E73E" w:rsidR="00921459" w:rsidRDefault="00B23E44">
      <w:pPr>
        <w:rPr>
          <w:rFonts w:ascii="Arial" w:hAnsi="Arial"/>
        </w:rPr>
      </w:pPr>
      <w:r>
        <w:rPr>
          <w:rFonts w:ascii="Arial" w:hAnsi="Arial"/>
        </w:rPr>
        <w:t>User Profile –Student, Instructor, Administrator</w:t>
      </w:r>
      <w:r w:rsidR="00C951DF">
        <w:rPr>
          <w:rFonts w:ascii="Arial" w:hAnsi="Arial"/>
        </w:rPr>
        <w:t>, Blog</w:t>
      </w:r>
      <w:r>
        <w:rPr>
          <w:rFonts w:ascii="Arial" w:hAnsi="Arial"/>
        </w:rPr>
        <w:t>: Yashwanth</w:t>
      </w:r>
    </w:p>
    <w:p w14:paraId="65AE7A7D" w14:textId="77777777" w:rsidR="00921459" w:rsidRDefault="00B23E44">
      <w:pPr>
        <w:rPr>
          <w:rFonts w:ascii="Arial" w:hAnsi="Arial"/>
        </w:rPr>
      </w:pPr>
      <w:r>
        <w:rPr>
          <w:rFonts w:ascii="Arial" w:hAnsi="Arial"/>
        </w:rPr>
        <w:t xml:space="preserve">User Profile – Quality Assurance Officer, </w:t>
      </w:r>
      <w:r>
        <w:rPr>
          <w:rFonts w:ascii="Arial" w:hAnsi="Arial"/>
        </w:rPr>
        <w:t>Program Coordinator: Jayanth</w:t>
      </w:r>
    </w:p>
    <w:p w14:paraId="719DF675" w14:textId="77777777" w:rsidR="00921459" w:rsidRDefault="00B23E44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Number of hours allocated:</w:t>
      </w:r>
    </w:p>
    <w:p w14:paraId="5404D9AB" w14:textId="77777777" w:rsidR="00921459" w:rsidRDefault="00B23E44">
      <w:pPr>
        <w:rPr>
          <w:rFonts w:ascii="Arial" w:hAnsi="Arial" w:cs="Arial"/>
        </w:rPr>
      </w:pPr>
      <w:r>
        <w:rPr>
          <w:rFonts w:ascii="Arial" w:hAnsi="Arial" w:cs="Arial"/>
        </w:rPr>
        <w:t xml:space="preserve">Actual hours put </w:t>
      </w:r>
      <w:proofErr w:type="gramStart"/>
      <w:r>
        <w:rPr>
          <w:rFonts w:ascii="Arial" w:hAnsi="Arial" w:cs="Arial"/>
        </w:rPr>
        <w:t>in :</w:t>
      </w:r>
      <w:proofErr w:type="gramEnd"/>
      <w:r>
        <w:rPr>
          <w:rFonts w:ascii="Arial" w:hAnsi="Arial" w:cs="Arial"/>
        </w:rPr>
        <w:t xml:space="preserve"> 10 hours per member</w:t>
      </w:r>
    </w:p>
    <w:p w14:paraId="591F5601" w14:textId="16013F65" w:rsidR="00921459" w:rsidRDefault="00B23E4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Are all members equally contributing:</w:t>
      </w:r>
      <w:r w:rsidR="00C951DF">
        <w:rPr>
          <w:rFonts w:ascii="Arial" w:hAnsi="Arial" w:cs="Arial"/>
          <w:b/>
          <w:bCs/>
        </w:rPr>
        <w:t xml:space="preserve"> </w:t>
      </w:r>
      <w:proofErr w:type="gramStart"/>
      <w:r>
        <w:rPr>
          <w:rFonts w:ascii="Arial" w:hAnsi="Arial" w:cs="Arial"/>
          <w:b/>
          <w:bCs/>
        </w:rPr>
        <w:t>YES</w:t>
      </w:r>
      <w:proofErr w:type="gramEnd"/>
    </w:p>
    <w:p w14:paraId="223338E2" w14:textId="77777777" w:rsidR="00921459" w:rsidRDefault="00B23E4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Comments by Note-Taker:</w:t>
      </w:r>
    </w:p>
    <w:p w14:paraId="1AF181EF" w14:textId="168D35D5" w:rsidR="00B01307" w:rsidRDefault="003F6286" w:rsidP="00B01307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B01307">
        <w:rPr>
          <w:rFonts w:ascii="Arial" w:hAnsi="Arial" w:cs="Arial"/>
        </w:rPr>
        <w:t xml:space="preserve">Each member </w:t>
      </w:r>
      <w:r w:rsidR="00B01307">
        <w:rPr>
          <w:rFonts w:ascii="Arial" w:hAnsi="Arial" w:cs="Arial"/>
        </w:rPr>
        <w:t>needs to implement react in their respective pages.</w:t>
      </w:r>
    </w:p>
    <w:p w14:paraId="5F63342F" w14:textId="4C50ED1A" w:rsidR="00B01307" w:rsidRDefault="00B01307" w:rsidP="00B01307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Each member needs to set up route configuration for their respective pages.</w:t>
      </w:r>
    </w:p>
    <w:p w14:paraId="41671E4A" w14:textId="2CF7ABE3" w:rsidR="00B01307" w:rsidRPr="00B01307" w:rsidRDefault="00B01307" w:rsidP="00B01307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Authentication needs to be set up by Umesh.</w:t>
      </w:r>
    </w:p>
    <w:p w14:paraId="0F762CCB" w14:textId="77777777" w:rsidR="00921459" w:rsidRDefault="00921459">
      <w:pPr>
        <w:rPr>
          <w:rFonts w:ascii="Arial" w:hAnsi="Arial" w:cs="Arial"/>
          <w:b/>
          <w:bCs/>
        </w:rPr>
      </w:pPr>
    </w:p>
    <w:p w14:paraId="43A1105B" w14:textId="0186FE9E" w:rsidR="00921459" w:rsidRDefault="00B23E4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Meeting Start: 1</w:t>
      </w:r>
      <w:r>
        <w:rPr>
          <w:rFonts w:ascii="Arial" w:hAnsi="Arial" w:cs="Arial"/>
          <w:b/>
          <w:bCs/>
        </w:rPr>
        <w:t xml:space="preserve">:30 </w:t>
      </w:r>
      <w:r w:rsidR="00C951DF">
        <w:rPr>
          <w:rFonts w:ascii="Arial" w:hAnsi="Arial" w:cs="Arial"/>
          <w:b/>
          <w:bCs/>
        </w:rPr>
        <w:t>pm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Meeting End: </w:t>
      </w:r>
      <w:r w:rsidR="00C951DF">
        <w:rPr>
          <w:rFonts w:ascii="Arial" w:hAnsi="Arial" w:cs="Arial"/>
          <w:b/>
          <w:bCs/>
        </w:rPr>
        <w:t>3</w:t>
      </w:r>
      <w:r>
        <w:rPr>
          <w:rFonts w:ascii="Arial" w:hAnsi="Arial" w:cs="Arial"/>
          <w:b/>
          <w:bCs/>
        </w:rPr>
        <w:t>:15 pm</w:t>
      </w:r>
    </w:p>
    <w:p w14:paraId="14FD5E22" w14:textId="77777777" w:rsidR="00921459" w:rsidRDefault="00921459">
      <w:pPr>
        <w:pStyle w:val="Heading1"/>
        <w:ind w:left="0"/>
      </w:pPr>
    </w:p>
    <w:sectPr w:rsidR="0092145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30C97" w14:textId="77777777" w:rsidR="00451B7D" w:rsidRDefault="00451B7D">
      <w:pPr>
        <w:spacing w:before="0" w:after="0"/>
      </w:pPr>
      <w:r>
        <w:separator/>
      </w:r>
    </w:p>
  </w:endnote>
  <w:endnote w:type="continuationSeparator" w:id="0">
    <w:p w14:paraId="24DE45B5" w14:textId="77777777" w:rsidR="00451B7D" w:rsidRDefault="00451B7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Calibri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00000000" w:usb1="00000000" w:usb2="00000009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A8CC7" w14:textId="77777777" w:rsidR="00921459" w:rsidRDefault="009214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87314" w14:textId="77777777" w:rsidR="00921459" w:rsidRDefault="009214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8A57A" w14:textId="77777777" w:rsidR="00921459" w:rsidRDefault="009214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9D1BA" w14:textId="77777777" w:rsidR="00451B7D" w:rsidRDefault="00451B7D">
      <w:pPr>
        <w:spacing w:before="0" w:after="0"/>
      </w:pPr>
      <w:r>
        <w:separator/>
      </w:r>
    </w:p>
  </w:footnote>
  <w:footnote w:type="continuationSeparator" w:id="0">
    <w:p w14:paraId="71216BE8" w14:textId="77777777" w:rsidR="00451B7D" w:rsidRDefault="00451B7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12667" w14:textId="77777777" w:rsidR="00921459" w:rsidRDefault="009214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09B74" w14:textId="77777777" w:rsidR="00921459" w:rsidRDefault="0092145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9C570" w14:textId="77777777" w:rsidR="00921459" w:rsidRDefault="00B23E44">
    <w:pPr>
      <w:pStyle w:val="Header"/>
      <w:ind w:left="0"/>
      <w:jc w:val="center"/>
      <w:rPr>
        <w:rFonts w:ascii="Arial" w:hAnsi="Arial" w:cs="Arial"/>
        <w:b/>
        <w:bCs/>
      </w:rPr>
    </w:pPr>
    <w:r>
      <w:rPr>
        <w:rFonts w:ascii="Arial" w:hAnsi="Arial" w:cs="Arial"/>
        <w:b/>
        <w:bCs/>
        <w:sz w:val="24"/>
        <w:szCs w:val="22"/>
      </w:rPr>
      <w:t>2235-CSE-5335-: WEB DATA MANAGEMENT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EEF2789"/>
    <w:multiLevelType w:val="singleLevel"/>
    <w:tmpl w:val="DEEF278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AE909D6"/>
    <w:multiLevelType w:val="hybridMultilevel"/>
    <w:tmpl w:val="059EE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D17442"/>
    <w:multiLevelType w:val="hybridMultilevel"/>
    <w:tmpl w:val="9AF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613998">
    <w:abstractNumId w:val="10"/>
  </w:num>
  <w:num w:numId="2" w16cid:durableId="1120148097">
    <w:abstractNumId w:val="8"/>
  </w:num>
  <w:num w:numId="3" w16cid:durableId="1739205598">
    <w:abstractNumId w:val="7"/>
  </w:num>
  <w:num w:numId="4" w16cid:durableId="984509386">
    <w:abstractNumId w:val="6"/>
  </w:num>
  <w:num w:numId="5" w16cid:durableId="1874540072">
    <w:abstractNumId w:val="5"/>
  </w:num>
  <w:num w:numId="6" w16cid:durableId="1990595311">
    <w:abstractNumId w:val="9"/>
  </w:num>
  <w:num w:numId="7" w16cid:durableId="1092581020">
    <w:abstractNumId w:val="4"/>
  </w:num>
  <w:num w:numId="8" w16cid:durableId="1632706377">
    <w:abstractNumId w:val="3"/>
  </w:num>
  <w:num w:numId="9" w16cid:durableId="1682001886">
    <w:abstractNumId w:val="2"/>
  </w:num>
  <w:num w:numId="10" w16cid:durableId="1909728942">
    <w:abstractNumId w:val="1"/>
  </w:num>
  <w:num w:numId="11" w16cid:durableId="1508248132">
    <w:abstractNumId w:val="0"/>
  </w:num>
  <w:num w:numId="12" w16cid:durableId="1940869782">
    <w:abstractNumId w:val="12"/>
  </w:num>
  <w:num w:numId="13" w16cid:durableId="13864906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52B"/>
    <w:rsid w:val="000057E0"/>
    <w:rsid w:val="00016889"/>
    <w:rsid w:val="00061257"/>
    <w:rsid w:val="00070820"/>
    <w:rsid w:val="001005E5"/>
    <w:rsid w:val="00103760"/>
    <w:rsid w:val="00107A25"/>
    <w:rsid w:val="001118FD"/>
    <w:rsid w:val="00152CC8"/>
    <w:rsid w:val="0017681F"/>
    <w:rsid w:val="001C4546"/>
    <w:rsid w:val="00206C63"/>
    <w:rsid w:val="002B6C94"/>
    <w:rsid w:val="002E08EF"/>
    <w:rsid w:val="002E7469"/>
    <w:rsid w:val="002F4ABE"/>
    <w:rsid w:val="00332100"/>
    <w:rsid w:val="003B1BCE"/>
    <w:rsid w:val="003C1B81"/>
    <w:rsid w:val="003C6B6C"/>
    <w:rsid w:val="003F6286"/>
    <w:rsid w:val="0041439B"/>
    <w:rsid w:val="004144B3"/>
    <w:rsid w:val="00444D8F"/>
    <w:rsid w:val="00451B7D"/>
    <w:rsid w:val="00463912"/>
    <w:rsid w:val="00472AD5"/>
    <w:rsid w:val="0052642B"/>
    <w:rsid w:val="00530B93"/>
    <w:rsid w:val="00557792"/>
    <w:rsid w:val="005E7D19"/>
    <w:rsid w:val="0066086F"/>
    <w:rsid w:val="00672A6F"/>
    <w:rsid w:val="006928B4"/>
    <w:rsid w:val="006D571F"/>
    <w:rsid w:val="006F5A3F"/>
    <w:rsid w:val="00714174"/>
    <w:rsid w:val="007253CC"/>
    <w:rsid w:val="007B6DB1"/>
    <w:rsid w:val="008242FB"/>
    <w:rsid w:val="008431CB"/>
    <w:rsid w:val="008776E2"/>
    <w:rsid w:val="008E2FAF"/>
    <w:rsid w:val="00921459"/>
    <w:rsid w:val="0093231C"/>
    <w:rsid w:val="0093449B"/>
    <w:rsid w:val="009916AE"/>
    <w:rsid w:val="009968AA"/>
    <w:rsid w:val="009D30DC"/>
    <w:rsid w:val="009F052B"/>
    <w:rsid w:val="009F44FA"/>
    <w:rsid w:val="00A25122"/>
    <w:rsid w:val="00A979E1"/>
    <w:rsid w:val="00AA4CFE"/>
    <w:rsid w:val="00B01307"/>
    <w:rsid w:val="00B23E44"/>
    <w:rsid w:val="00B45E12"/>
    <w:rsid w:val="00C9013A"/>
    <w:rsid w:val="00C951DF"/>
    <w:rsid w:val="00CB50F2"/>
    <w:rsid w:val="00CF5C61"/>
    <w:rsid w:val="00D45473"/>
    <w:rsid w:val="00D6466C"/>
    <w:rsid w:val="00D90A37"/>
    <w:rsid w:val="00DB45BE"/>
    <w:rsid w:val="00DC2307"/>
    <w:rsid w:val="00DF5A85"/>
    <w:rsid w:val="00E52810"/>
    <w:rsid w:val="00E70F21"/>
    <w:rsid w:val="00EB43FE"/>
    <w:rsid w:val="00EE529F"/>
    <w:rsid w:val="00EF0E51"/>
    <w:rsid w:val="00F45ED3"/>
    <w:rsid w:val="00F560A1"/>
    <w:rsid w:val="00FC130B"/>
    <w:rsid w:val="56EC6540"/>
    <w:rsid w:val="5A7FE57C"/>
    <w:rsid w:val="7ECB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8EB61"/>
  <w15:docId w15:val="{E22AFCF8-D18A-4649-AAE4-FAE30D9D3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after="40"/>
      <w:ind w:left="72"/>
    </w:pPr>
    <w:rPr>
      <w:rFonts w:asciiTheme="minorHAnsi" w:eastAsiaTheme="minorHAnsi" w:hAnsiTheme="minorHAnsi" w:cstheme="minorBidi"/>
      <w:spacing w:val="4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83F0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83F0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F07F09" w:themeColor="accent1"/>
        <w:left w:val="single" w:sz="2" w:space="10" w:color="F07F09" w:themeColor="accent1"/>
        <w:bottom w:val="single" w:sz="2" w:space="10" w:color="F07F09" w:themeColor="accent1"/>
        <w:right w:val="single" w:sz="2" w:space="10" w:color="F07F09" w:themeColor="accent1"/>
      </w:pBdr>
      <w:ind w:left="1152" w:right="1152"/>
    </w:pPr>
    <w:rPr>
      <w:rFonts w:eastAsiaTheme="minorEastAsia"/>
      <w:i/>
      <w:iCs/>
      <w:color w:val="F07F09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240"/>
      <w:ind w:firstLine="36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24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323232" w:themeColor="text2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/>
    </w:pPr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after="0"/>
    </w:p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/>
    </w:pPr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26B0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  <w:jc w:val="right"/>
    </w:pPr>
    <w:rPr>
      <w:rFonts w:eastAsiaTheme="minorEastAsia"/>
      <w:spacing w:val="0"/>
      <w:szCs w:val="21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/>
    </w:pPr>
    <w:rPr>
      <w:szCs w:val="20"/>
    </w:rPr>
  </w:style>
  <w:style w:type="paragraph" w:styleId="Header">
    <w:name w:val="header"/>
    <w:basedOn w:val="Normal"/>
    <w:link w:val="HeaderChar"/>
    <w:uiPriority w:val="99"/>
    <w:unhideWhenUsed/>
    <w:pPr>
      <w:spacing w:after="0"/>
    </w:pPr>
    <w:rPr>
      <w:rFonts w:eastAsiaTheme="minorEastAsia"/>
      <w:spacing w:val="0"/>
      <w:szCs w:val="21"/>
      <w:lang w:eastAsia="ja-JP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0"/>
    </w:pPr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/>
    </w:pPr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Pr>
      <w:color w:val="6B9F2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Index2">
    <w:name w:val="index 2"/>
    <w:basedOn w:val="Normal"/>
    <w:next w:val="Normal"/>
    <w:uiPriority w:val="99"/>
    <w:semiHidden/>
    <w:unhideWhenUsed/>
    <w:pPr>
      <w:spacing w:after="0"/>
      <w:ind w:left="440" w:hanging="220"/>
    </w:pPr>
  </w:style>
  <w:style w:type="paragraph" w:styleId="Index3">
    <w:name w:val="index 3"/>
    <w:basedOn w:val="Normal"/>
    <w:next w:val="Normal"/>
    <w:uiPriority w:val="99"/>
    <w:semiHidden/>
    <w:unhideWhenUsed/>
    <w:pPr>
      <w:spacing w:after="0"/>
      <w:ind w:left="660" w:hanging="220"/>
    </w:pPr>
  </w:style>
  <w:style w:type="paragraph" w:styleId="Index4">
    <w:name w:val="index 4"/>
    <w:basedOn w:val="Normal"/>
    <w:next w:val="Normal"/>
    <w:uiPriority w:val="99"/>
    <w:semiHidden/>
    <w:unhideWhenUsed/>
    <w:pPr>
      <w:spacing w:after="0"/>
      <w:ind w:left="880" w:hanging="220"/>
    </w:pPr>
  </w:style>
  <w:style w:type="paragraph" w:styleId="Index5">
    <w:name w:val="index 5"/>
    <w:basedOn w:val="Normal"/>
    <w:next w:val="Normal"/>
    <w:uiPriority w:val="99"/>
    <w:semiHidden/>
    <w:unhideWhenUsed/>
    <w:pPr>
      <w:spacing w:after="0"/>
      <w:ind w:left="1100" w:hanging="220"/>
    </w:pPr>
  </w:style>
  <w:style w:type="paragraph" w:styleId="Index6">
    <w:name w:val="index 6"/>
    <w:basedOn w:val="Normal"/>
    <w:next w:val="Normal"/>
    <w:uiPriority w:val="99"/>
    <w:semiHidden/>
    <w:unhideWhenUsed/>
    <w:pPr>
      <w:spacing w:after="0"/>
      <w:ind w:left="1320" w:hanging="220"/>
    </w:pPr>
  </w:style>
  <w:style w:type="paragraph" w:styleId="Index7">
    <w:name w:val="index 7"/>
    <w:basedOn w:val="Normal"/>
    <w:next w:val="Normal"/>
    <w:uiPriority w:val="99"/>
    <w:semiHidden/>
    <w:unhideWhenUsed/>
    <w:pPr>
      <w:spacing w:after="0"/>
      <w:ind w:left="1540" w:hanging="220"/>
    </w:pPr>
  </w:style>
  <w:style w:type="paragraph" w:styleId="Index8">
    <w:name w:val="index 8"/>
    <w:basedOn w:val="Normal"/>
    <w:next w:val="Normal"/>
    <w:uiPriority w:val="99"/>
    <w:semiHidden/>
    <w:unhideWhenUsed/>
    <w:pPr>
      <w:spacing w:after="0"/>
      <w:ind w:left="1760" w:hanging="220"/>
    </w:pPr>
  </w:style>
  <w:style w:type="paragraph" w:styleId="Index9">
    <w:name w:val="index 9"/>
    <w:basedOn w:val="Normal"/>
    <w:next w:val="Normal"/>
    <w:uiPriority w:val="99"/>
    <w:semiHidden/>
    <w:unhideWhenUsed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  <w:ind w:left="72"/>
    </w:pPr>
    <w:rPr>
      <w:rFonts w:ascii="Consolas" w:eastAsiaTheme="minorHAnsi" w:hAnsi="Consolas" w:cstheme="minorBidi"/>
      <w:spacing w:val="4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after="0"/>
    </w:pPr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/>
    </w:pPr>
    <w:rPr>
      <w:rFonts w:ascii="Consolas" w:hAnsi="Consolas"/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160"/>
      <w:contextualSpacing/>
    </w:pPr>
    <w:rPr>
      <w:rFonts w:eastAsiaTheme="minorEastAsia"/>
      <w:color w:val="595959" w:themeColor="text1" w:themeTint="A6"/>
      <w:spacing w:val="0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paragraph" w:styleId="TOAHeading">
    <w:name w:val="toa heading"/>
    <w:basedOn w:val="Normal"/>
    <w:next w:val="Normal"/>
    <w:uiPriority w:val="99"/>
    <w:semiHidden/>
    <w:unhideWhenUsed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Pr>
      <w:color w:val="B35E06" w:themeColor="accent1" w:themeShade="BF"/>
    </w:rPr>
    <w:tblPr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761E28" w:themeColor="accent2" w:themeShade="BF"/>
    </w:rPr>
    <w:tblPr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14415C" w:themeColor="accent3" w:themeShade="BF"/>
    </w:rPr>
    <w:tblPr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3A6331" w:themeColor="accent4" w:themeShade="BF"/>
    </w:rPr>
    <w:tblPr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473659" w:themeColor="accent5" w:themeShade="BF"/>
    </w:rPr>
    <w:tblPr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997339" w:themeColor="accent6" w:themeShade="BF"/>
    </w:rPr>
    <w:tblPr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auto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auto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auto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auto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auto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auto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tblPr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tblPr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tblPr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tblPr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tblPr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tblPr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tblPr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ABF8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848E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CB4D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0CB9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F9BC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0CBAC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customStyle="1" w:styleId="Meetingminutes">
    <w:name w:val="Meeting minutes"/>
    <w:basedOn w:val="TableNormal"/>
    <w:uiPriority w:val="99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dxa"/>
          <w:right w:w="0" w:type="dxa"/>
        </w:tcMar>
        <w:vAlign w:val="bottom"/>
      </w:tcPr>
    </w:tblStylePr>
  </w:style>
  <w:style w:type="character" w:customStyle="1" w:styleId="SubtleReference1">
    <w:name w:val="Subtle Reference1"/>
    <w:basedOn w:val="DefaultParagraphFont"/>
    <w:uiPriority w:val="2"/>
    <w:qFormat/>
    <w:rPr>
      <w:caps/>
      <w:color w:val="9F2936" w:themeColor="accent2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szCs w:val="21"/>
      <w:lang w:eastAsia="ja-JP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pacing w:val="4"/>
      <w:szCs w:val="18"/>
    </w:rPr>
  </w:style>
  <w:style w:type="paragraph" w:customStyle="1" w:styleId="Bibliography1">
    <w:name w:val="Bibliography1"/>
    <w:basedOn w:val="Normal"/>
    <w:next w:val="Normal"/>
    <w:uiPriority w:val="37"/>
    <w:semiHidden/>
    <w:unhideWhenUsed/>
  </w:style>
  <w:style w:type="character" w:customStyle="1" w:styleId="BodyTextChar">
    <w:name w:val="Body Text Char"/>
    <w:basedOn w:val="DefaultParagraphFont"/>
    <w:link w:val="BodyText"/>
    <w:uiPriority w:val="99"/>
    <w:semiHidden/>
    <w:rPr>
      <w:spacing w:val="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spacing w:val="4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pacing w:val="4"/>
      <w:szCs w:val="16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spacing w:val="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spacing w:val="4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spacing w:val="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spacing w:val="4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pacing w:val="4"/>
      <w:szCs w:val="16"/>
    </w:rPr>
  </w:style>
  <w:style w:type="character" w:customStyle="1" w:styleId="BookTitle1">
    <w:name w:val="Book Title1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pacing w:val="4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pacing w:val="4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pacing w:val="4"/>
      <w:szCs w:val="16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spacing w:val="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pacing w:val="4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Theme="minorEastAsia"/>
      <w:szCs w:val="21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pacing w:val="4"/>
      <w:szCs w:val="20"/>
    </w:rPr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tblPr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tblPr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B35E06" w:themeColor="accent1" w:themeShade="BF"/>
    </w:rPr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761E28" w:themeColor="accent2" w:themeShade="BF"/>
    </w:rPr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14415C" w:themeColor="accent3" w:themeShade="BF"/>
    </w:rPr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3A6331" w:themeColor="accent4" w:themeShade="BF"/>
    </w:rPr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473659" w:themeColor="accent5" w:themeShade="BF"/>
    </w:rPr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997339" w:themeColor="accent6" w:themeShade="BF"/>
    </w:rPr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B35E06" w:themeColor="accent1" w:themeShade="BF"/>
    </w:rPr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761E28" w:themeColor="accent2" w:themeShade="BF"/>
    </w:rPr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Pr>
      <w:color w:val="14415C" w:themeColor="accent3" w:themeShade="BF"/>
    </w:rPr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Pr>
      <w:color w:val="3A6331" w:themeColor="accent4" w:themeShade="BF"/>
    </w:rPr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Pr>
      <w:color w:val="473659" w:themeColor="accent5" w:themeShade="BF"/>
    </w:rPr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Pr>
      <w:color w:val="997339" w:themeColor="accent6" w:themeShade="BF"/>
    </w:rPr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783F04" w:themeColor="accent1" w:themeShade="80"/>
      <w:spacing w:val="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783F04" w:themeColor="accent1" w:themeShade="80"/>
      <w:spacing w:val="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62626" w:themeColor="text1" w:themeTint="D9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pacing w:val="4"/>
      <w:szCs w:val="21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spacing w:val="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pacing w:val="4"/>
      <w:szCs w:val="20"/>
    </w:rPr>
  </w:style>
  <w:style w:type="character" w:customStyle="1" w:styleId="IntenseEmphasis1">
    <w:name w:val="Intense Emphasis1"/>
    <w:basedOn w:val="DefaultParagraphFont"/>
    <w:uiPriority w:val="21"/>
    <w:semiHidden/>
    <w:unhideWhenUsed/>
    <w:qFormat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B35E06" w:themeColor="accent1" w:themeShade="BF"/>
      <w:spacing w:val="4"/>
    </w:rPr>
  </w:style>
  <w:style w:type="character" w:customStyle="1" w:styleId="IntenseReference1">
    <w:name w:val="Intense Reference1"/>
    <w:basedOn w:val="DefaultParagraphFont"/>
    <w:uiPriority w:val="32"/>
    <w:semiHidden/>
    <w:unhideWhenUsed/>
    <w:qFormat/>
    <w:rPr>
      <w:b/>
      <w:bCs/>
      <w:smallCaps/>
      <w:color w:val="B35E06" w:themeColor="accent1" w:themeShade="BF"/>
      <w:spacing w:val="0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tblPr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tblPr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tblPr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tblPr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tblPr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tblPr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31">
    <w:name w:val="List Table 31"/>
    <w:basedOn w:val="TableNormal"/>
    <w:uiPriority w:val="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tblPr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tblPr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tblPr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tblPr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tblPr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tblPr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Pr>
      <w:color w:val="FFFFFF" w:themeColor="background1"/>
    </w:rPr>
    <w:tblPr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Pr>
      <w:color w:val="FFFFFF" w:themeColor="background1"/>
    </w:rPr>
    <w:tblPr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Pr>
      <w:color w:val="FFFFFF" w:themeColor="background1"/>
    </w:rPr>
    <w:tblPr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Pr>
      <w:color w:val="B35E06" w:themeColor="accent1" w:themeShade="BF"/>
    </w:rPr>
    <w:tblPr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Pr>
      <w:color w:val="761E28" w:themeColor="accent2" w:themeShade="BF"/>
    </w:rPr>
    <w:tblPr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Pr>
      <w:color w:val="14415C" w:themeColor="accent3" w:themeShade="BF"/>
    </w:rPr>
    <w:tblPr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Pr>
      <w:color w:val="3A6331" w:themeColor="accent4" w:themeShade="BF"/>
    </w:rPr>
    <w:tblPr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Pr>
      <w:color w:val="473659" w:themeColor="accent5" w:themeShade="BF"/>
    </w:rPr>
    <w:tblPr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Pr>
      <w:color w:val="997339" w:themeColor="accent6" w:themeShade="BF"/>
    </w:rPr>
    <w:tblPr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Pr>
      <w:color w:val="B35E06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761E28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14415C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Pr>
      <w:color w:val="3A6331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Pr>
      <w:color w:val="473659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997339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pacing w:val="4"/>
      <w:szCs w:val="20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pPr>
      <w:spacing w:before="120"/>
      <w:ind w:left="72"/>
    </w:pPr>
    <w:rPr>
      <w:rFonts w:asciiTheme="minorHAnsi" w:eastAsiaTheme="minorHAnsi" w:hAnsiTheme="minorHAnsi" w:cstheme="minorBidi"/>
      <w:spacing w:val="4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spacing w:val="4"/>
    </w:rPr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pacing w:val="4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spacing w:val="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SubtleEmphasis1">
    <w:name w:val="Subtle Emphasis1"/>
    <w:basedOn w:val="DefaultParagraphFont"/>
    <w:uiPriority w:val="10"/>
    <w:qFormat/>
    <w:rPr>
      <w:i/>
      <w:iCs/>
      <w:color w:val="auto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Murali, Srinivasan</dc:creator>
  <cp:lastModifiedBy>Yashwanth Varala Balaji</cp:lastModifiedBy>
  <cp:revision>5</cp:revision>
  <dcterms:created xsi:type="dcterms:W3CDTF">2023-10-17T00:38:00Z</dcterms:created>
  <dcterms:modified xsi:type="dcterms:W3CDTF">2023-11-04T04:34:00Z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1033-4.7.1.7784</vt:lpwstr>
  </property>
</Properties>
</file>